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68121" w14:textId="0AA5EE4D" w:rsidR="008A1B71" w:rsidRDefault="008A1B71"/>
    <w:p w14:paraId="5294AD3F" w14:textId="2ABD456D" w:rsidR="008A1B71" w:rsidRPr="008A1B71" w:rsidRDefault="008A1B71" w:rsidP="008A1B71"/>
    <w:p w14:paraId="2CC7370F" w14:textId="5F36B274" w:rsidR="008A1B71" w:rsidRPr="008A1B71" w:rsidRDefault="00694405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99DD115" wp14:editId="566AE0C7">
                <wp:simplePos x="0" y="0"/>
                <wp:positionH relativeFrom="column">
                  <wp:posOffset>-118745</wp:posOffset>
                </wp:positionH>
                <wp:positionV relativeFrom="paragraph">
                  <wp:posOffset>55245</wp:posOffset>
                </wp:positionV>
                <wp:extent cx="2762250" cy="11239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44431" w14:textId="0ACA8DB7" w:rsidR="002D1F1A" w:rsidRPr="001D6F0F" w:rsidRDefault="00DC221B" w:rsidP="002D1F1A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cpc baulogistik GmbH </w:t>
                            </w:r>
                            <w:r w:rsidR="002D1F1A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Aronstabweg 6 - 30559 Hannover</w:t>
                            </w:r>
                          </w:p>
                          <w:p w14:paraId="77B957D2" w14:textId="77777777" w:rsidR="008A1B71" w:rsidRPr="001D6F0F" w:rsidRDefault="008A1B71" w:rsidP="008A1B71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C6B075B" w14:textId="77777777" w:rsidR="008A1B71" w:rsidRPr="001D6F0F" w:rsidRDefault="00694405" w:rsidP="008A1B71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D6F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Lieferempfänger </w:t>
                            </w:r>
                            <w:r w:rsidR="00785452" w:rsidRPr="001D6F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GmbH</w:t>
                            </w:r>
                            <w:r w:rsidRPr="001D6F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&amp; Co. KG</w:t>
                            </w:r>
                            <w:r w:rsidR="00785452" w:rsidRPr="001D6F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br/>
                              <w:t>Herrn Max Mustermann</w:t>
                            </w:r>
                          </w:p>
                          <w:p w14:paraId="5105EF78" w14:textId="77777777" w:rsidR="008A1B71" w:rsidRPr="001D6F0F" w:rsidRDefault="00694405" w:rsidP="008A1B71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D6F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12345 Musterstadt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99DD1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35pt;margin-top:4.35pt;width:217.5pt;height:8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" filled="f" stroked="f">
                <v:textbox>
                  <w:txbxContent>
                    <w:p w14:paraId="35D44431" w14:textId="0ACA8DB7" w:rsidR="002D1F1A" w:rsidRPr="001D6F0F" w:rsidRDefault="00DC221B" w:rsidP="002D1F1A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cpc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baulogistik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GmbH </w:t>
                      </w:r>
                      <w:r w:rsidR="002D1F1A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Aronstabweg 6 - 30559 Hannover</w:t>
                      </w:r>
                    </w:p>
                    <w:p w14:paraId="77B957D2" w14:textId="77777777" w:rsidR="008A1B71" w:rsidRPr="001D6F0F" w:rsidRDefault="008A1B71" w:rsidP="008A1B71">
                      <w:pPr>
                        <w:rPr>
                          <w:rFonts w:ascii="Open Sans" w:hAnsi="Open Sans" w:cs="Open Sans"/>
                          <w:sz w:val="16"/>
                          <w:szCs w:val="16"/>
                          <w:u w:val="single"/>
                        </w:rPr>
                      </w:pPr>
                    </w:p>
                    <w:p w14:paraId="1C6B075B" w14:textId="77777777" w:rsidR="008A1B71" w:rsidRPr="001D6F0F" w:rsidRDefault="00694405" w:rsidP="008A1B71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D6F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Lieferempfänger </w:t>
                      </w:r>
                      <w:r w:rsidR="00785452" w:rsidRPr="001D6F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GmbH</w:t>
                      </w:r>
                      <w:r w:rsidRPr="001D6F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&amp; Co. KG</w:t>
                      </w:r>
                      <w:r w:rsidR="00785452" w:rsidRPr="001D6F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br/>
                        <w:t>Herrn Max Mustermann</w:t>
                      </w:r>
                    </w:p>
                    <w:p w14:paraId="5105EF78" w14:textId="77777777" w:rsidR="008A1B71" w:rsidRPr="001D6F0F" w:rsidRDefault="00694405" w:rsidP="008A1B71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D6F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12345 Musterstadt</w:t>
                      </w:r>
                    </w:p>
                  </w:txbxContent>
                </v:textbox>
              </v:shape>
            </w:pict>
          </mc:Fallback>
        </mc:AlternateContent>
      </w:r>
    </w:p>
    <w:p w14:paraId="4BD82F18" w14:textId="703FBA00" w:rsidR="008A1B71" w:rsidRPr="008A1B71" w:rsidRDefault="008A1B71" w:rsidP="008A1B71"/>
    <w:p w14:paraId="3F9381F6" w14:textId="77777777" w:rsidR="008A1B71" w:rsidRPr="008A1B71" w:rsidRDefault="008A1B71" w:rsidP="008A1B71"/>
    <w:p w14:paraId="18ED96D5" w14:textId="77777777" w:rsidR="008A1B71" w:rsidRPr="008A1B71" w:rsidRDefault="008A1B71" w:rsidP="008A1B71"/>
    <w:p w14:paraId="6DC02266" w14:textId="6AF27514" w:rsidR="008A1B71" w:rsidRPr="008A1B71" w:rsidRDefault="008A1B71" w:rsidP="008A1B71"/>
    <w:p w14:paraId="7EF485A8" w14:textId="77777777" w:rsidR="008A1B71" w:rsidRPr="008A1B71" w:rsidRDefault="008A1B71" w:rsidP="008A1B71"/>
    <w:p w14:paraId="05B87FBC" w14:textId="77777777" w:rsidR="008A1B71" w:rsidRPr="008A1B71" w:rsidRDefault="008A1B71" w:rsidP="008A1B71"/>
    <w:p w14:paraId="120912F6" w14:textId="40B9BBD0" w:rsidR="008A1B71" w:rsidRPr="008A1B71" w:rsidRDefault="008A1B71" w:rsidP="008A1B71"/>
    <w:p w14:paraId="01291BAC" w14:textId="403808E3" w:rsidR="008A1B71" w:rsidRPr="008A1B71" w:rsidRDefault="003A6F5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68BA51" wp14:editId="7AC8ED6B">
                <wp:simplePos x="0" y="0"/>
                <wp:positionH relativeFrom="column">
                  <wp:posOffset>-118745</wp:posOffset>
                </wp:positionH>
                <wp:positionV relativeFrom="paragraph">
                  <wp:posOffset>71755</wp:posOffset>
                </wp:positionV>
                <wp:extent cx="2352675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2FF8D" w14:textId="77777777" w:rsidR="008A1B71" w:rsidRPr="001D6F0F" w:rsidRDefault="00930D00" w:rsidP="008A1B71">
                            <w:pPr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</w:pPr>
                            <w:r w:rsidRPr="001D6F0F"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  <w:t>Lieferschein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368BA51" id="Text Box 4" o:spid="_x0000_s1027" type="#_x0000_t202" style="position:absolute;margin-left:-9.35pt;margin-top:5.65pt;width:185.2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" filled="f" stroked="f">
                <v:textbox>
                  <w:txbxContent>
                    <w:p w14:paraId="5D42FF8D" w14:textId="77777777" w:rsidR="008A1B71" w:rsidRPr="001D6F0F" w:rsidRDefault="00930D00" w:rsidP="008A1B71">
                      <w:pPr>
                        <w:rPr>
                          <w:rFonts w:ascii="Open Sans" w:hAnsi="Open Sans" w:cs="Open Sans"/>
                          <w:sz w:val="40"/>
                          <w:szCs w:val="40"/>
                        </w:rPr>
                      </w:pPr>
                      <w:r w:rsidRPr="001D6F0F">
                        <w:rPr>
                          <w:rFonts w:ascii="Open Sans" w:hAnsi="Open Sans" w:cs="Open Sans"/>
                          <w:sz w:val="40"/>
                          <w:szCs w:val="40"/>
                        </w:rPr>
                        <w:t>Lieferschein</w:t>
                      </w:r>
                    </w:p>
                  </w:txbxContent>
                </v:textbox>
              </v:shape>
            </w:pict>
          </mc:Fallback>
        </mc:AlternateContent>
      </w:r>
    </w:p>
    <w:p w14:paraId="6E529E3F" w14:textId="77777777" w:rsidR="008A1B71" w:rsidRPr="008A1B71" w:rsidRDefault="008A1B71" w:rsidP="008A1B71"/>
    <w:p w14:paraId="728DCD1F" w14:textId="77777777" w:rsidR="008A1B71" w:rsidRPr="008A1B71" w:rsidRDefault="008A1B71" w:rsidP="008A1B71"/>
    <w:p w14:paraId="45031061" w14:textId="29586504" w:rsidR="008A1B71" w:rsidRPr="008A1B71" w:rsidRDefault="001D6F0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03AB1" wp14:editId="55F79216">
                <wp:simplePos x="0" y="0"/>
                <wp:positionH relativeFrom="column">
                  <wp:posOffset>4338955</wp:posOffset>
                </wp:positionH>
                <wp:positionV relativeFrom="paragraph">
                  <wp:posOffset>127635</wp:posOffset>
                </wp:positionV>
                <wp:extent cx="1485900" cy="32385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A4FB2" w14:textId="32CCDB00" w:rsidR="008A1B71" w:rsidRPr="004C5906" w:rsidRDefault="00694405" w:rsidP="008A1B71">
                            <w:pPr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4C590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Datum: </w:t>
                            </w:r>
                            <w:r w:rsidR="0078119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02.12.2021</w:t>
                            </w:r>
                          </w:p>
                          <w:p w14:paraId="10B035AF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7403AB1" id="Text Box 7" o:spid="_x0000_s1028" type="#_x0000_t202" style="position:absolute;margin-left:341.65pt;margin-top:10.05pt;width:117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" filled="f" stroked="f">
                <v:textbox>
                  <w:txbxContent>
                    <w:p w14:paraId="515A4FB2" w14:textId="32CCDB00" w:rsidR="008A1B71" w:rsidRPr="004C5906" w:rsidRDefault="00694405" w:rsidP="008A1B71">
                      <w:pPr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4C590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Datum: </w:t>
                      </w:r>
                      <w:r w:rsidR="0078119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02.12.2021</w:t>
                      </w:r>
                    </w:p>
                    <w:p w14:paraId="10B035AF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1B9188EE" w14:textId="6DE198BD" w:rsidR="008A1B71" w:rsidRPr="008A1B71" w:rsidRDefault="00163C68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EBAB9" wp14:editId="67996A27">
                <wp:simplePos x="0" y="0"/>
                <wp:positionH relativeFrom="margin">
                  <wp:posOffset>1763892</wp:posOffset>
                </wp:positionH>
                <wp:positionV relativeFrom="paragraph">
                  <wp:posOffset>7178</wp:posOffset>
                </wp:positionV>
                <wp:extent cx="1356995" cy="437322"/>
                <wp:effectExtent l="0" t="0" r="0" b="127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6BEDC" w14:textId="3405C850" w:rsidR="002E563C" w:rsidRPr="001E0B1A" w:rsidRDefault="002E563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0B1A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Besteller</w:t>
                            </w:r>
                          </w:p>
                          <w:p w14:paraId="5CE275AF" w14:textId="5E0EDD3E" w:rsidR="00163C68" w:rsidRPr="004C5906" w:rsidRDefault="00163C68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8EBAB9" id="Text Box 18" o:spid="_x0000_s1029" type="#_x0000_t202" style="position:absolute;margin-left:138.9pt;margin-top:.55pt;width:106.8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" stroked="f">
                <v:textbox>
                  <w:txbxContent>
                    <w:p w14:paraId="1B06BEDC" w14:textId="3405C850" w:rsidR="002E563C" w:rsidRPr="001E0B1A" w:rsidRDefault="002E563C">
                      <w:pP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 w:rsidRPr="001E0B1A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Besteller</w:t>
                      </w:r>
                    </w:p>
                    <w:p w14:paraId="5CE275AF" w14:textId="5E0EDD3E" w:rsidR="00163C68" w:rsidRPr="004C5906" w:rsidRDefault="00163C68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D02C5" wp14:editId="691AD515">
                <wp:simplePos x="0" y="0"/>
                <wp:positionH relativeFrom="margin">
                  <wp:align>left</wp:align>
                </wp:positionH>
                <wp:positionV relativeFrom="paragraph">
                  <wp:posOffset>4528</wp:posOffset>
                </wp:positionV>
                <wp:extent cx="1356995" cy="397565"/>
                <wp:effectExtent l="0" t="0" r="0" b="254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9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D5FD1" w14:textId="0DD05F3B" w:rsidR="0074047E" w:rsidRPr="001E0B1A" w:rsidRDefault="0074047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0B1A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BestellNr</w:t>
                            </w:r>
                          </w:p>
                          <w:p w14:paraId="0DE206B8" w14:textId="332881BC" w:rsidR="00163C68" w:rsidRDefault="00163C68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BFBC86B" w14:textId="77777777" w:rsidR="003F0529" w:rsidRPr="004C5906" w:rsidRDefault="003F0529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0D02C5" id="_x0000_s1030" type="#_x0000_t202" style="position:absolute;margin-left:0;margin-top:.35pt;width:106.85pt;height:31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" stroked="f">
                <v:textbox>
                  <w:txbxContent>
                    <w:p w14:paraId="263D5FD1" w14:textId="0DD05F3B" w:rsidR="0074047E" w:rsidRPr="001E0B1A" w:rsidRDefault="0074047E">
                      <w:pP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E0B1A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BestellNr</w:t>
                      </w:r>
                      <w:proofErr w:type="spellEnd"/>
                    </w:p>
                    <w:p w14:paraId="0DE206B8" w14:textId="332881BC" w:rsidR="00163C68" w:rsidRDefault="00163C68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</w:t>
                      </w:r>
                    </w:p>
                    <w:p w14:paraId="4BFBC86B" w14:textId="77777777" w:rsidR="003F0529" w:rsidRPr="004C5906" w:rsidRDefault="003F0529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EDF30" w14:textId="77777777" w:rsidR="008A1B71" w:rsidRPr="008A1B71" w:rsidRDefault="003A6F5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678D32" wp14:editId="3DA08B62">
                <wp:simplePos x="0" y="0"/>
                <wp:positionH relativeFrom="column">
                  <wp:posOffset>-118745</wp:posOffset>
                </wp:positionH>
                <wp:positionV relativeFrom="paragraph">
                  <wp:posOffset>-4445</wp:posOffset>
                </wp:positionV>
                <wp:extent cx="45085" cy="95250"/>
                <wp:effectExtent l="57150" t="0" r="50165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2D9F" w14:textId="77777777" w:rsidR="008A1B71" w:rsidRPr="00FF2003" w:rsidRDefault="008A1B71" w:rsidP="008A1B71">
                            <w:pPr>
                              <w:rPr>
                                <w:rFonts w:ascii="Calibri" w:hAnsi="Calibri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6678D32" id="Text Box 8" o:spid="_x0000_s1031" type="#_x0000_t202" style="position:absolute;margin-left:-9.35pt;margin-top:-.35pt;width:3.5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" filled="f" stroked="f">
                <v:textbox>
                  <w:txbxContent>
                    <w:p w14:paraId="3B502D9F" w14:textId="77777777" w:rsidR="008A1B71" w:rsidRPr="00FF2003" w:rsidRDefault="008A1B71" w:rsidP="008A1B71">
                      <w:pPr>
                        <w:rPr>
                          <w:rFonts w:ascii="Calibri" w:hAnsi="Calibri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2FAFE" w14:textId="095A2F4A" w:rsidR="008A1B71" w:rsidRPr="008A1B71" w:rsidRDefault="008A1B71" w:rsidP="008A1B71"/>
    <w:p w14:paraId="3D9387AA" w14:textId="63D4D770" w:rsidR="008A1B71" w:rsidRDefault="00163C68" w:rsidP="008A1B7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53100EBC" wp14:editId="7759D9CF">
                <wp:simplePos x="0" y="0"/>
                <wp:positionH relativeFrom="margin">
                  <wp:align>left</wp:align>
                </wp:positionH>
                <wp:positionV relativeFrom="paragraph">
                  <wp:posOffset>49944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D694DF0" id="Line 15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3.95pt" to="45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">
                <w10:wrap anchorx="margin"/>
              </v:line>
            </w:pict>
          </mc:Fallback>
        </mc:AlternateContent>
      </w:r>
    </w:p>
    <w:p w14:paraId="5FC850BC" w14:textId="77777777" w:rsidR="007676DC" w:rsidRPr="001D6F0F" w:rsidRDefault="0074047E" w:rsidP="008A1B71">
      <w:pPr>
        <w:rPr>
          <w:rFonts w:ascii="Open Sans" w:hAnsi="Open Sans" w:cs="Open Sans"/>
        </w:rPr>
      </w:pPr>
      <w:r w:rsidRPr="001D6F0F">
        <w:rPr>
          <w:rFonts w:ascii="Open Sans" w:hAnsi="Open Sans" w:cs="Open Sans"/>
          <w:sz w:val="22"/>
          <w:szCs w:val="22"/>
        </w:rPr>
        <w:t xml:space="preserve">Vielen Dank für Ihre Bestellung. Wir liefern Ihnen </w:t>
      </w:r>
      <w:r w:rsidR="008231C9" w:rsidRPr="001D6F0F">
        <w:rPr>
          <w:rFonts w:ascii="Open Sans" w:hAnsi="Open Sans" w:cs="Open Sans"/>
          <w:sz w:val="22"/>
          <w:szCs w:val="22"/>
        </w:rPr>
        <w:t>wie vereinbart folgende Waren:</w:t>
      </w:r>
    </w:p>
    <w:p w14:paraId="22CE1D2E" w14:textId="77777777" w:rsidR="007676DC" w:rsidRDefault="007676DC" w:rsidP="008A1B71"/>
    <w:p w14:paraId="5842423B" w14:textId="77777777" w:rsidR="007676DC" w:rsidRDefault="007676DC" w:rsidP="008A1B71"/>
    <w:p w14:paraId="00F3A715" w14:textId="77777777" w:rsidR="00437AD2" w:rsidRPr="00B93399" w:rsidRDefault="00437AD2" w:rsidP="00437AD2">
      <w:pPr>
        <w:rPr>
          <w:rFonts w:ascii="Arial" w:hAnsi="Arial" w:cs="Arial"/>
        </w:rPr>
      </w:pPr>
    </w:p>
    <w:tbl>
      <w:tblPr>
        <w:tblStyle w:val="Gitternetztabelle1hell"/>
        <w:tblW w:w="8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666666" w:themeColor="text1" w:themeTint="99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1335"/>
      </w:tblGrid>
      <w:tr w:rsidR="00934750" w:rsidRPr="0020031A" w14:paraId="535198CA" w14:textId="77777777" w:rsidTr="00E17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tcBorders>
              <w:bottom w:val="none" w:sz="0" w:space="0" w:color="auto"/>
            </w:tcBorders>
          </w:tcPr>
          <w:p w14:paraId="026B8AF6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  <w:r w:rsidRPr="00C346A0">
              <w:rPr>
                <w:rFonts w:ascii="Open Sans" w:hAnsi="Open Sans" w:cs="Open Sans"/>
                <w:sz w:val="22"/>
                <w:szCs w:val="22"/>
              </w:rPr>
              <w:t>Bezeichnung</w:t>
            </w:r>
          </w:p>
        </w:tc>
        <w:tc>
          <w:tcPr>
            <w:tcW w:w="1335" w:type="dxa"/>
            <w:tcBorders>
              <w:bottom w:val="none" w:sz="0" w:space="0" w:color="auto"/>
            </w:tcBorders>
          </w:tcPr>
          <w:p w14:paraId="72BEC41C" w14:textId="77777777" w:rsidR="00934750" w:rsidRPr="00C346A0" w:rsidRDefault="00934750" w:rsidP="00BB28BF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szCs w:val="22"/>
              </w:rPr>
            </w:pPr>
            <w:r w:rsidRPr="00C346A0">
              <w:rPr>
                <w:rFonts w:ascii="Open Sans" w:hAnsi="Open Sans" w:cs="Open Sans"/>
                <w:sz w:val="22"/>
                <w:szCs w:val="22"/>
              </w:rPr>
              <w:t>Anzahl</w:t>
            </w:r>
          </w:p>
        </w:tc>
      </w:tr>
      <w:tr w:rsidR="00934750" w:rsidRPr="0020031A" w14:paraId="5920B964" w14:textId="77777777" w:rsidTr="00E1736F">
        <w:trPr>
          <w:trHeight w:val="2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45BB4E9" w14:textId="77777777" w:rsidR="00934750" w:rsidRPr="00771988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</w:pPr>
            <w:r w:rsidRPr="00771988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>Dienstleistung</w:t>
            </w:r>
          </w:p>
          <w:p w14:paraId="6D3811B4" w14:textId="77777777" w:rsidR="00934750" w:rsidRPr="00771988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</w:pPr>
            <w:r w:rsidRPr="00771988">
              <w:rPr>
                <w:rFonts w:ascii="Open Sans" w:hAnsi="Open Sans" w:cs="Open Sans"/>
                <w:b w:val="0"/>
                <w:bCs w:val="0"/>
                <w:sz w:val="22"/>
                <w:szCs w:val="22"/>
              </w:rPr>
              <w:t>Artikel</w:t>
            </w:r>
          </w:p>
          <w:p w14:paraId="1B0C1609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</w:p>
          <w:p w14:paraId="3EE1CB8A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</w:p>
          <w:p w14:paraId="4E84538A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</w:p>
          <w:p w14:paraId="4585ACA6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</w:p>
          <w:p w14:paraId="343D3C24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</w:p>
          <w:p w14:paraId="2C38F0C5" w14:textId="77777777" w:rsidR="00934750" w:rsidRPr="00C346A0" w:rsidRDefault="00934750" w:rsidP="00BB28BF">
            <w:pPr>
              <w:tabs>
                <w:tab w:val="left" w:pos="945"/>
              </w:tabs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335" w:type="dxa"/>
          </w:tcPr>
          <w:p w14:paraId="1F79782E" w14:textId="77777777" w:rsidR="00934750" w:rsidRPr="00C346A0" w:rsidRDefault="00934750" w:rsidP="00BB28BF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szCs w:val="22"/>
              </w:rPr>
            </w:pPr>
            <w:r w:rsidRPr="00C346A0">
              <w:rPr>
                <w:rFonts w:ascii="Open Sans" w:hAnsi="Open Sans" w:cs="Open Sans"/>
                <w:sz w:val="22"/>
                <w:szCs w:val="22"/>
              </w:rPr>
              <w:t>1 Stunde</w:t>
            </w:r>
          </w:p>
          <w:p w14:paraId="1204428C" w14:textId="77777777" w:rsidR="00934750" w:rsidRPr="00C346A0" w:rsidRDefault="00934750" w:rsidP="00BB28BF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szCs w:val="22"/>
              </w:rPr>
            </w:pPr>
            <w:r w:rsidRPr="00C346A0">
              <w:rPr>
                <w:rFonts w:ascii="Open Sans" w:hAnsi="Open Sans" w:cs="Open Sans"/>
                <w:sz w:val="22"/>
                <w:szCs w:val="22"/>
              </w:rPr>
              <w:t>2 Stück</w:t>
            </w:r>
          </w:p>
        </w:tc>
      </w:tr>
    </w:tbl>
    <w:p w14:paraId="47ABFD90" w14:textId="77777777" w:rsidR="00D33FAB" w:rsidRDefault="003A6F5F" w:rsidP="008A1B71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10596A" wp14:editId="5242FED7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E006E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5360D2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410596A" id="Text Box 20" o:spid="_x0000_s1032" type="#_x0000_t202" style="position:absolute;margin-left:373.9pt;margin-top:276.2pt;width:76.1pt;height:3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9j/JH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59AE006E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5360D2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3754F2" wp14:editId="38C2B5C2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356A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F3754F2" id="Text Box 21" o:spid="_x0000_s1033" type="#_x0000_t202" style="position:absolute;margin-left:293.65pt;margin-top:134.15pt;width:100.5pt;height:17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kfYap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3A9F356A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C3B868" wp14:editId="0F863AF6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952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C7E38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0C3B868" id="Text Box 14" o:spid="_x0000_s1034" type="#_x0000_t202" style="position:absolute;margin-left:-7.1pt;margin-top:302.9pt;width:457.1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zT2ZZ/YBAADP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59C7E38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A30C34" w14:textId="77777777" w:rsidR="00D33FAB" w:rsidRPr="00D33FAB" w:rsidRDefault="00D33FAB" w:rsidP="00D33FAB"/>
    <w:p w14:paraId="4D17E2E8" w14:textId="77777777" w:rsidR="00D33FAB" w:rsidRPr="00D33FAB" w:rsidRDefault="00D33FAB" w:rsidP="00D33FAB"/>
    <w:p w14:paraId="2868CB14" w14:textId="77777777" w:rsidR="00D33FAB" w:rsidRPr="00D33FAB" w:rsidRDefault="00D33FAB" w:rsidP="00D33FAB"/>
    <w:p w14:paraId="57438E37" w14:textId="77777777" w:rsidR="00D33FAB" w:rsidRPr="00D33FAB" w:rsidRDefault="00D33FAB" w:rsidP="00D33FAB"/>
    <w:p w14:paraId="55B3A68D" w14:textId="77777777" w:rsidR="00D33FAB" w:rsidRPr="00D33FAB" w:rsidRDefault="00D33FAB" w:rsidP="00D33FAB"/>
    <w:p w14:paraId="68094F81" w14:textId="77777777" w:rsidR="00D33FAB" w:rsidRPr="00D33FAB" w:rsidRDefault="00D33FAB" w:rsidP="00D33FAB"/>
    <w:p w14:paraId="483BF15D" w14:textId="77777777" w:rsidR="00D33FAB" w:rsidRPr="00D33FAB" w:rsidRDefault="00D33FAB" w:rsidP="00D33FAB"/>
    <w:p w14:paraId="3EA74D09" w14:textId="77777777" w:rsidR="00D33FAB" w:rsidRPr="00D33FAB" w:rsidRDefault="00D33FAB" w:rsidP="00D33FAB"/>
    <w:p w14:paraId="33431A5A" w14:textId="77777777" w:rsidR="00D33FAB" w:rsidRPr="00D33FAB" w:rsidRDefault="00D33FAB" w:rsidP="00D33FAB"/>
    <w:p w14:paraId="3056BE7F" w14:textId="77777777" w:rsidR="00D33FAB" w:rsidRDefault="00D33FAB" w:rsidP="00D33FAB">
      <w:pPr>
        <w:tabs>
          <w:tab w:val="left" w:pos="1665"/>
        </w:tabs>
      </w:pPr>
    </w:p>
    <w:p w14:paraId="7FC6B37B" w14:textId="0EC1FBFC" w:rsidR="004C5906" w:rsidRPr="00DE5C8E" w:rsidRDefault="004C5906" w:rsidP="00DE5C8E">
      <w:pPr>
        <w:tabs>
          <w:tab w:val="left" w:pos="1665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229B731A" wp14:editId="409B6577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715000" cy="0"/>
                <wp:effectExtent l="0" t="0" r="19050" b="19050"/>
                <wp:wrapNone/>
                <wp:docPr id="3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9103557" id="Line 8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pt" to="450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"/>
            </w:pict>
          </mc:Fallback>
        </mc:AlternateContent>
      </w:r>
    </w:p>
    <w:sectPr w:rsidR="004C5906" w:rsidRPr="00DE5C8E" w:rsidSect="004C5906">
      <w:headerReference w:type="first" r:id="rId11"/>
      <w:pgSz w:w="11906" w:h="16838"/>
      <w:pgMar w:top="1417" w:right="1417" w:bottom="1134" w:left="1417" w:header="708" w:footer="1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A1FF5" w14:textId="77777777" w:rsidR="000C2A3B" w:rsidRDefault="000C2A3B">
      <w:r>
        <w:separator/>
      </w:r>
    </w:p>
  </w:endnote>
  <w:endnote w:type="continuationSeparator" w:id="0">
    <w:p w14:paraId="7483801E" w14:textId="77777777" w:rsidR="000C2A3B" w:rsidRDefault="000C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04809" w14:textId="77777777" w:rsidR="000C2A3B" w:rsidRDefault="000C2A3B">
      <w:r>
        <w:separator/>
      </w:r>
    </w:p>
  </w:footnote>
  <w:footnote w:type="continuationSeparator" w:id="0">
    <w:p w14:paraId="0A475644" w14:textId="77777777" w:rsidR="000C2A3B" w:rsidRDefault="000C2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7986" w14:textId="0F39B162" w:rsidR="004C5906" w:rsidRDefault="00D26E50">
    <w:pPr>
      <w:pStyle w:val="Kopfzeile"/>
    </w:pPr>
    <w:r>
      <w:rPr>
        <w:noProof/>
      </w:rPr>
      <w:drawing>
        <wp:inline distT="0" distB="0" distL="0" distR="0" wp14:anchorId="569E6F91" wp14:editId="3356C775">
          <wp:extent cx="1375410" cy="8585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295D"/>
    <w:multiLevelType w:val="hybridMultilevel"/>
    <w:tmpl w:val="04688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-Porto::GUID" w:val="{41930374-6514-45cc-afb6-9d59981202d3}"/>
  </w:docVars>
  <w:rsids>
    <w:rsidRoot w:val="008A1B71"/>
    <w:rsid w:val="00014FB0"/>
    <w:rsid w:val="000241EC"/>
    <w:rsid w:val="0008511A"/>
    <w:rsid w:val="000B2B2B"/>
    <w:rsid w:val="000C2A3B"/>
    <w:rsid w:val="000F74E7"/>
    <w:rsid w:val="00110BA9"/>
    <w:rsid w:val="00116B8F"/>
    <w:rsid w:val="00141086"/>
    <w:rsid w:val="00163C68"/>
    <w:rsid w:val="00191819"/>
    <w:rsid w:val="001D6F0F"/>
    <w:rsid w:val="001E0B1A"/>
    <w:rsid w:val="00230077"/>
    <w:rsid w:val="00285A03"/>
    <w:rsid w:val="002B3BEE"/>
    <w:rsid w:val="002B62BF"/>
    <w:rsid w:val="002D1F1A"/>
    <w:rsid w:val="002D7912"/>
    <w:rsid w:val="002E563C"/>
    <w:rsid w:val="002F09DA"/>
    <w:rsid w:val="00304A05"/>
    <w:rsid w:val="0032409B"/>
    <w:rsid w:val="00327ED0"/>
    <w:rsid w:val="0033176A"/>
    <w:rsid w:val="00333430"/>
    <w:rsid w:val="0036460A"/>
    <w:rsid w:val="00380889"/>
    <w:rsid w:val="00393C45"/>
    <w:rsid w:val="003A6F5F"/>
    <w:rsid w:val="003F0529"/>
    <w:rsid w:val="00410146"/>
    <w:rsid w:val="004303B4"/>
    <w:rsid w:val="00437AD2"/>
    <w:rsid w:val="004447F6"/>
    <w:rsid w:val="004930CA"/>
    <w:rsid w:val="004B2BEC"/>
    <w:rsid w:val="004B69B3"/>
    <w:rsid w:val="004C5906"/>
    <w:rsid w:val="00515E28"/>
    <w:rsid w:val="00552DB4"/>
    <w:rsid w:val="0055602D"/>
    <w:rsid w:val="00597D79"/>
    <w:rsid w:val="005F59D0"/>
    <w:rsid w:val="00631E52"/>
    <w:rsid w:val="00651599"/>
    <w:rsid w:val="00694405"/>
    <w:rsid w:val="006965E2"/>
    <w:rsid w:val="006B51DB"/>
    <w:rsid w:val="006B7ED6"/>
    <w:rsid w:val="006F6BE6"/>
    <w:rsid w:val="0070107D"/>
    <w:rsid w:val="00721589"/>
    <w:rsid w:val="0074047E"/>
    <w:rsid w:val="007676DC"/>
    <w:rsid w:val="00771988"/>
    <w:rsid w:val="0078119A"/>
    <w:rsid w:val="00785452"/>
    <w:rsid w:val="007A37FC"/>
    <w:rsid w:val="0081356E"/>
    <w:rsid w:val="008231C9"/>
    <w:rsid w:val="008A1B71"/>
    <w:rsid w:val="008D2A03"/>
    <w:rsid w:val="008F218C"/>
    <w:rsid w:val="00901EC2"/>
    <w:rsid w:val="009039D8"/>
    <w:rsid w:val="009078E7"/>
    <w:rsid w:val="00930D00"/>
    <w:rsid w:val="00934750"/>
    <w:rsid w:val="00997A8F"/>
    <w:rsid w:val="00A03A65"/>
    <w:rsid w:val="00A0498C"/>
    <w:rsid w:val="00A32B15"/>
    <w:rsid w:val="00A76DD4"/>
    <w:rsid w:val="00AB612B"/>
    <w:rsid w:val="00B45BB8"/>
    <w:rsid w:val="00B60FA6"/>
    <w:rsid w:val="00B772EA"/>
    <w:rsid w:val="00C26E3E"/>
    <w:rsid w:val="00C346A0"/>
    <w:rsid w:val="00C4322F"/>
    <w:rsid w:val="00D13EC8"/>
    <w:rsid w:val="00D26E50"/>
    <w:rsid w:val="00D33FAB"/>
    <w:rsid w:val="00DB2D21"/>
    <w:rsid w:val="00DC221B"/>
    <w:rsid w:val="00DD780B"/>
    <w:rsid w:val="00DE5C8E"/>
    <w:rsid w:val="00DE6B29"/>
    <w:rsid w:val="00E1736F"/>
    <w:rsid w:val="00E53ACD"/>
    <w:rsid w:val="00E80024"/>
    <w:rsid w:val="00EE2409"/>
    <w:rsid w:val="00F21A17"/>
    <w:rsid w:val="00F77B3A"/>
    <w:rsid w:val="00F94A57"/>
    <w:rsid w:val="00F96FA6"/>
    <w:rsid w:val="00FE1EA2"/>
    <w:rsid w:val="00FF2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64BB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404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4047E"/>
    <w:rPr>
      <w:rFonts w:ascii="Tahoma" w:hAnsi="Tahoma" w:cs="Tahoma"/>
      <w:sz w:val="16"/>
      <w:szCs w:val="16"/>
    </w:rPr>
  </w:style>
  <w:style w:type="character" w:styleId="Hyperlink">
    <w:name w:val="Hyperlink"/>
    <w:rsid w:val="00437AD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37AD2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C346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AC714251818C49B72C91F6635B8BCE" ma:contentTypeVersion="13" ma:contentTypeDescription="Ein neues Dokument erstellen." ma:contentTypeScope="" ma:versionID="ff9b5d84d3f98dfe65ad1cff9bf976b1">
  <xsd:schema xmlns:xsd="http://www.w3.org/2001/XMLSchema" xmlns:xs="http://www.w3.org/2001/XMLSchema" xmlns:p="http://schemas.microsoft.com/office/2006/metadata/properties" xmlns:ns2="664304f3-7e47-43b3-8a1b-b19b2945c4bf" xmlns:ns3="d3ece683-a10a-43d2-8a40-b959599d5af1" targetNamespace="http://schemas.microsoft.com/office/2006/metadata/properties" ma:root="true" ma:fieldsID="e82b0c87e99cd50116b24e19892ed189" ns2:_="" ns3:_="">
    <xsd:import namespace="664304f3-7e47-43b3-8a1b-b19b2945c4bf"/>
    <xsd:import namespace="d3ece683-a10a-43d2-8a40-b959599d5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304f3-7e47-43b3-8a1b-b19b2945c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ce683-a10a-43d2-8a40-b959599d5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3ece683-a10a-43d2-8a40-b959599d5af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329E5-8AFC-47E0-982A-C348FDAF7C65}"/>
</file>

<file path=customXml/itemProps2.xml><?xml version="1.0" encoding="utf-8"?>
<ds:datastoreItem xmlns:ds="http://schemas.openxmlformats.org/officeDocument/2006/customXml" ds:itemID="{B4EFC260-2451-403B-80C5-229CB1825F9F}">
  <ds:schemaRefs>
    <ds:schemaRef ds:uri="http://schemas.microsoft.com/office/2006/metadata/properties"/>
    <ds:schemaRef ds:uri="http://schemas.microsoft.com/office/infopath/2007/PartnerControls"/>
    <ds:schemaRef ds:uri="d3ece683-a10a-43d2-8a40-b959599d5af1"/>
  </ds:schemaRefs>
</ds:datastoreItem>
</file>

<file path=customXml/itemProps3.xml><?xml version="1.0" encoding="utf-8"?>
<ds:datastoreItem xmlns:ds="http://schemas.openxmlformats.org/officeDocument/2006/customXml" ds:itemID="{11FF7D18-2955-4494-9BD3-FF20D35C24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9BA925-E7A3-450D-B584-BC9340C5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2021-12-02T11:01:00Z</dcterms:created>
  <dcterms:modified xsi:type="dcterms:W3CDTF">2021-12-13T07:45:00Z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0x01010068AC714251818C49B72C91F6635B8BCE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